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MICHAEL PETER</w:t>
      </w:r>
    </w:p>
    <w:p>
      <w:r>
        <w:t>📧: Michaelpeter9695@gmail.com</w:t>
      </w:r>
    </w:p>
    <w:p>
      <w:r>
        <w:t>📍: 25 Olowu Close, Nihort Road, Idi Ishin, Ibadan, Nigeria</w:t>
      </w:r>
    </w:p>
    <w:p>
      <w:r>
        <w:t>📞: +2347066600400 | +2348136061870</w:t>
      </w:r>
    </w:p>
    <w:p>
      <w:r>
        <w:t>🌍 Portfolio: https://michaelpeter9695.github.io/Me/</w:t>
      </w:r>
    </w:p>
    <w:p>
      <w:r>
        <w:t>🎂 Date of Birth: Aug 29, 1998 (Age: 26)</w:t>
      </w:r>
    </w:p>
    <w:p>
      <w:pPr>
        <w:pStyle w:val="Heading1"/>
      </w:pPr>
      <w:r>
        <w:t>SUMMARY</w:t>
      </w:r>
    </w:p>
    <w:p>
      <w:r>
        <w:t>I am a web developer and open-source enthusiast with strong coding skills and experience in remote pair programming. Proficient in JavaScript, HTML5, CSS3, Bootstrap, Jquery, and Git. I have a strong background in ICT and digital forensics, with a proven ability to quickly learn and adapt to new technologies. Recently expanded my expertise into internal auditing and warehouse auditing, gaining valuable experience in compliance, inventory management, and process control.</w:t>
      </w:r>
    </w:p>
    <w:p>
      <w:pPr>
        <w:pStyle w:val="Heading1"/>
      </w:pPr>
      <w:r>
        <w:t>SKILLS</w:t>
      </w:r>
    </w:p>
    <w:p>
      <w:r>
        <w:t>Technical Skills: JavaScript, Styled Components, HTML5, SQL, CSS3, Bootstrap</w:t>
        <w:br/>
        <w:t>Automated Testing: Unit Tests, Integrated Tests</w:t>
        <w:br/>
        <w:t>Tools &amp; Methods: Git, GitHub, Netlify, Mobile/Responsive Development, Chrome Dev Tools</w:t>
        <w:br/>
        <w:t>Professional: Remote Pair-Programming, Teamwork, Mentoring, Research</w:t>
        <w:br/>
        <w:t>Soft Skills: Good written/verbal communication, MS Word, Excel, PowerPoint, SQL, customer service skills, attention to detail, good time management</w:t>
      </w:r>
    </w:p>
    <w:p>
      <w:pPr>
        <w:pStyle w:val="Heading1"/>
      </w:pPr>
      <w:r>
        <w:t>EDUCATION</w:t>
      </w:r>
    </w:p>
    <w:p>
      <w:r>
        <w:t>Kogi State University</w:t>
        <w:br/>
        <w:t>Bachelor of Science in Mathematical Science — Aug 2017 – Mar 2021</w:t>
        <w:br/>
        <w:t>- Acquired a strong understanding of Mathematics, Computer Technology, Data Structures, and Algorithms</w:t>
        <w:br/>
        <w:t>- Completed a final project on Ebola analysis using software tools, which deepened interest in software and web design</w:t>
      </w:r>
    </w:p>
    <w:p>
      <w:pPr>
        <w:pStyle w:val="Heading1"/>
      </w:pPr>
      <w:r>
        <w:t>EXPERIENCE</w:t>
      </w:r>
    </w:p>
    <w:p>
      <w:pPr>
        <w:pStyle w:val="Heading2"/>
      </w:pPr>
      <w:r>
        <w:t>Foodco Nigeria Ltd, Ibadan</w:t>
      </w:r>
    </w:p>
    <w:p>
      <w:r>
        <w:t>Internal Auditor / Warehouse Auditor — Mar 2024 – Present</w:t>
      </w:r>
    </w:p>
    <w:p>
      <w:r>
        <w:t>- Conduct internal audits to ensure compliance with company policies, procedures, and financial regulations.</w:t>
        <w:br/>
        <w:t>- Monitor warehouse operations, including inventory control, stock verification, and reconciliations.</w:t>
        <w:br/>
        <w:t>- Inspect warehouse records, goods receipts, and dispatch notes to identify discrepancies.</w:t>
        <w:br/>
        <w:t>- Assist in risk assessments and recommend process improvements to strengthen internal controls.</w:t>
        <w:br/>
        <w:t>- Ensure accuracy of financial and operational reports from warehouse activities.</w:t>
        <w:br/>
        <w:t>- Support management by preparing detailed audit findings and reports for decision-making.</w:t>
        <w:br/>
        <w:t>- Collaborate with warehouse and finance teams to enhance efficiency and minimize losses.</w:t>
      </w:r>
    </w:p>
    <w:p>
      <w:pPr>
        <w:pStyle w:val="Heading2"/>
      </w:pPr>
      <w:r>
        <w:t>Swiftdatalink</w:t>
      </w:r>
    </w:p>
    <w:p>
      <w:r>
        <w:t>Frontend Developer / IT Support — Aug 2023 – 2024</w:t>
      </w:r>
    </w:p>
    <w:p>
      <w:r>
        <w:t>- Developed and deployed responsive user interface components using HTML, CSS, and JavaScript.</w:t>
        <w:br/>
        <w:t>- Provided comprehensive IT technical support services, aiding global management teams in maintaining hardware, software, and networks for 200+ users.</w:t>
        <w:br/>
        <w:t>- Managed user accounts on Windows Server, Lotus Notes Server, and Contour systems.</w:t>
        <w:br/>
        <w:t>- Installed and configured desktops, network printers, and peripheral devices across multiple offices.</w:t>
        <w:br/>
        <w:t>- Conducted system troubleshooting and ensured effective resolutions for hardware/software issues.</w:t>
        <w:br/>
        <w:t>- Performed OS installations, network setups, and PC configurations for Dell and HP systems.</w:t>
      </w:r>
    </w:p>
    <w:p>
      <w:pPr>
        <w:pStyle w:val="Heading2"/>
      </w:pPr>
      <w:r>
        <w:t>Solotech Global Solution System Ltd (Local), Rivers State</w:t>
      </w:r>
    </w:p>
    <w:p>
      <w:r>
        <w:t>Frontend Developer — Aug 2021 – Mar 2022</w:t>
      </w:r>
    </w:p>
    <w:p>
      <w:r>
        <w:t>- Designed and implemented highly responsive user interface components using JavaScript.</w:t>
        <w:br/>
        <w:t>- Collaborated with developers to discuss UI/UX improvements and reviewed application requirements.</w:t>
        <w:br/>
        <w:t>- Built frontend architecture to support scalable and user-friendly applications.</w:t>
      </w:r>
    </w:p>
    <w:p>
      <w:pPr>
        <w:pStyle w:val="Heading1"/>
      </w:pPr>
      <w:r>
        <w:t>PERSONAL PROJECTS</w:t>
      </w:r>
    </w:p>
    <w:p>
      <w:r>
        <w:t>- Frontend for Swiftdatalink: https://Swiftdatalink.com</w:t>
        <w:br/>
        <w:t>- Budget App: https://michaelpeter9695.github.io/budget/</w:t>
        <w:br/>
        <w:t>- Currently enrolled in ALX West Africa Software Engineering Program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